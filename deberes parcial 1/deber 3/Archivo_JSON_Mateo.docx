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7477C" w14:textId="6EA4711F" w:rsidR="00B246F5" w:rsidRDefault="00B246F5" w:rsidP="00B246F5">
      <w:pPr>
        <w:pStyle w:val="Ttulo1"/>
        <w:jc w:val="center"/>
        <w:rPr>
          <w:lang w:val="es-EC"/>
        </w:rPr>
      </w:pPr>
      <w:r w:rsidRPr="00B246F5">
        <w:rPr>
          <w:lang w:val="es-EC"/>
        </w:rPr>
        <w:t>Universidad De la</w:t>
      </w:r>
      <w:r>
        <w:rPr>
          <w:lang w:val="es-EC"/>
        </w:rPr>
        <w:t xml:space="preserve">s Fuerzas Armadas ESPE </w:t>
      </w:r>
    </w:p>
    <w:p w14:paraId="2233AC23" w14:textId="2CE9C6FC" w:rsidR="00B246F5" w:rsidRDefault="00B246F5" w:rsidP="00B246F5">
      <w:pPr>
        <w:rPr>
          <w:lang w:val="es-EC"/>
        </w:rPr>
      </w:pPr>
      <w:r>
        <w:rPr>
          <w:lang w:val="es-EC"/>
        </w:rPr>
        <w:t>Nombre</w:t>
      </w:r>
      <w:r w:rsidRPr="00B246F5">
        <w:rPr>
          <w:lang w:val="es-EC"/>
        </w:rPr>
        <w:t>:</w:t>
      </w:r>
      <w:r>
        <w:rPr>
          <w:lang w:val="es-EC"/>
        </w:rPr>
        <w:t xml:space="preserve"> </w:t>
      </w:r>
      <w:r w:rsidRPr="00B246F5">
        <w:rPr>
          <w:lang w:val="es-EC"/>
        </w:rPr>
        <w:t>Mateo De la Cruz</w:t>
      </w:r>
    </w:p>
    <w:p w14:paraId="11C12695" w14:textId="57CC1376" w:rsidR="00B246F5" w:rsidRPr="00B246F5" w:rsidRDefault="00B246F5" w:rsidP="00B246F5">
      <w:pPr>
        <w:rPr>
          <w:lang w:val="es-EC"/>
        </w:rPr>
      </w:pPr>
      <w:proofErr w:type="spellStart"/>
      <w:r>
        <w:rPr>
          <w:lang w:val="es-EC"/>
        </w:rPr>
        <w:t>Nrc</w:t>
      </w:r>
      <w:proofErr w:type="spellEnd"/>
      <w:r>
        <w:rPr>
          <w:lang w:val="es-EC"/>
        </w:rPr>
        <w:t>: 29852</w:t>
      </w:r>
    </w:p>
    <w:p w14:paraId="598526AA" w14:textId="004E7B92" w:rsidR="009B7C74" w:rsidRPr="00B246F5" w:rsidRDefault="00000000">
      <w:pPr>
        <w:pStyle w:val="Ttulo1"/>
        <w:rPr>
          <w:lang w:val="es-EC"/>
        </w:rPr>
      </w:pPr>
      <w:r w:rsidRPr="00B246F5">
        <w:rPr>
          <w:lang w:val="es-EC"/>
        </w:rPr>
        <w:t>Archivo JSON: Definición, Usos y Ventajas</w:t>
      </w:r>
    </w:p>
    <w:p w14:paraId="642936BA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 xml:space="preserve">JSON (JavaScript </w:t>
      </w:r>
      <w:proofErr w:type="spellStart"/>
      <w:r w:rsidRPr="00B246F5">
        <w:rPr>
          <w:lang w:val="es-EC"/>
        </w:rPr>
        <w:t>Object</w:t>
      </w:r>
      <w:proofErr w:type="spellEnd"/>
      <w:r w:rsidRPr="00B246F5">
        <w:rPr>
          <w:lang w:val="es-EC"/>
        </w:rPr>
        <w:t xml:space="preserve"> </w:t>
      </w:r>
      <w:proofErr w:type="spellStart"/>
      <w:r w:rsidRPr="00B246F5">
        <w:rPr>
          <w:lang w:val="es-EC"/>
        </w:rPr>
        <w:t>Notation</w:t>
      </w:r>
      <w:proofErr w:type="spellEnd"/>
      <w:r w:rsidRPr="00B246F5">
        <w:rPr>
          <w:lang w:val="es-EC"/>
        </w:rPr>
        <w:t xml:space="preserve">) es un formato ligero de intercambio de datos que se utiliza para almacenar y transportar información. Está basado en una sintaxis similar a JavaScript, pero se emplea en casi todos los lenguajes de programación. Los archivos JSON suelen tener la </w:t>
      </w:r>
      <w:proofErr w:type="gramStart"/>
      <w:r w:rsidRPr="00B246F5">
        <w:rPr>
          <w:lang w:val="es-EC"/>
        </w:rPr>
        <w:t>extensión .</w:t>
      </w:r>
      <w:proofErr w:type="spellStart"/>
      <w:r w:rsidRPr="00B246F5">
        <w:rPr>
          <w:lang w:val="es-EC"/>
        </w:rPr>
        <w:t>json</w:t>
      </w:r>
      <w:proofErr w:type="spellEnd"/>
      <w:proofErr w:type="gramEnd"/>
      <w:r w:rsidRPr="00B246F5">
        <w:rPr>
          <w:lang w:val="es-EC"/>
        </w:rPr>
        <w:t xml:space="preserve"> y organizan la información en pares clave–valor, listas o arreglos, y objetos anidados.</w:t>
      </w:r>
    </w:p>
    <w:p w14:paraId="1C2557C9" w14:textId="77777777" w:rsidR="009B7C74" w:rsidRPr="00B246F5" w:rsidRDefault="00000000">
      <w:pPr>
        <w:pStyle w:val="Ttulo2"/>
        <w:rPr>
          <w:lang w:val="es-EC"/>
        </w:rPr>
      </w:pPr>
      <w:r w:rsidRPr="00B246F5">
        <w:rPr>
          <w:lang w:val="es-EC"/>
        </w:rPr>
        <w:t>Ejemplo de archivo JSON:</w:t>
      </w:r>
    </w:p>
    <w:p w14:paraId="5FA5882B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>{</w:t>
      </w:r>
      <w:r w:rsidRPr="00B246F5">
        <w:rPr>
          <w:lang w:val="es-EC"/>
        </w:rPr>
        <w:br/>
        <w:t xml:space="preserve">  "nombre": "Mateo",</w:t>
      </w:r>
      <w:r w:rsidRPr="00B246F5">
        <w:rPr>
          <w:lang w:val="es-EC"/>
        </w:rPr>
        <w:br/>
        <w:t xml:space="preserve">  "edad": 21,</w:t>
      </w:r>
      <w:r w:rsidRPr="00B246F5">
        <w:rPr>
          <w:lang w:val="es-EC"/>
        </w:rPr>
        <w:br/>
        <w:t xml:space="preserve">  "carrera": "Ingeniería",</w:t>
      </w:r>
      <w:r w:rsidRPr="00B246F5">
        <w:rPr>
          <w:lang w:val="es-EC"/>
        </w:rPr>
        <w:br/>
        <w:t xml:space="preserve">  "habilidades": ["C++", "Python", "Arduino"]</w:t>
      </w:r>
      <w:r w:rsidRPr="00B246F5">
        <w:rPr>
          <w:lang w:val="es-EC"/>
        </w:rPr>
        <w:br/>
        <w:t>}</w:t>
      </w:r>
    </w:p>
    <w:p w14:paraId="6C65C4C4" w14:textId="77777777" w:rsidR="009B7C74" w:rsidRPr="00B246F5" w:rsidRDefault="00000000">
      <w:pPr>
        <w:pStyle w:val="Ttulo2"/>
        <w:rPr>
          <w:lang w:val="es-EC"/>
        </w:rPr>
      </w:pPr>
      <w:r w:rsidRPr="00B246F5">
        <w:rPr>
          <w:lang w:val="es-EC"/>
        </w:rPr>
        <w:t>Usos principales del formato JSON</w:t>
      </w:r>
    </w:p>
    <w:p w14:paraId="173A89AB" w14:textId="77777777" w:rsidR="009B7C74" w:rsidRPr="00B246F5" w:rsidRDefault="00000000">
      <w:pPr>
        <w:rPr>
          <w:b/>
          <w:bCs/>
          <w:lang w:val="es-EC"/>
        </w:rPr>
      </w:pPr>
      <w:r w:rsidRPr="00B246F5">
        <w:rPr>
          <w:b/>
          <w:bCs/>
          <w:lang w:val="es-EC"/>
        </w:rPr>
        <w:t>1. Intercambio de datos entre aplicaciones:</w:t>
      </w:r>
    </w:p>
    <w:p w14:paraId="3BC01F57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 xml:space="preserve">   Es el formato estándar en las </w:t>
      </w:r>
      <w:proofErr w:type="spellStart"/>
      <w:r w:rsidRPr="00B246F5">
        <w:rPr>
          <w:lang w:val="es-EC"/>
        </w:rPr>
        <w:t>APIs</w:t>
      </w:r>
      <w:proofErr w:type="spellEnd"/>
      <w:r w:rsidRPr="00B246F5">
        <w:rPr>
          <w:lang w:val="es-EC"/>
        </w:rPr>
        <w:t xml:space="preserve"> REST para comunicar servidores y clientes web o móviles.</w:t>
      </w:r>
    </w:p>
    <w:p w14:paraId="547F2B9D" w14:textId="77777777" w:rsidR="009B7C74" w:rsidRPr="00B246F5" w:rsidRDefault="00000000">
      <w:pPr>
        <w:rPr>
          <w:b/>
          <w:bCs/>
          <w:lang w:val="es-EC"/>
        </w:rPr>
      </w:pPr>
      <w:r w:rsidRPr="00B246F5">
        <w:rPr>
          <w:b/>
          <w:bCs/>
          <w:lang w:val="es-EC"/>
        </w:rPr>
        <w:t>2. Configuración de sistemas o programas:</w:t>
      </w:r>
    </w:p>
    <w:p w14:paraId="2DB90C2A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 xml:space="preserve">   Muchos programas (por ejemplo, VS </w:t>
      </w:r>
      <w:proofErr w:type="spellStart"/>
      <w:r w:rsidRPr="00B246F5">
        <w:rPr>
          <w:lang w:val="es-EC"/>
        </w:rPr>
        <w:t>Code</w:t>
      </w:r>
      <w:proofErr w:type="spellEnd"/>
      <w:r w:rsidRPr="00B246F5">
        <w:rPr>
          <w:lang w:val="es-EC"/>
        </w:rPr>
        <w:t xml:space="preserve">, Node.js o Unity) guardan sus ajustes en </w:t>
      </w:r>
      <w:proofErr w:type="gramStart"/>
      <w:r w:rsidRPr="00B246F5">
        <w:rPr>
          <w:lang w:val="es-EC"/>
        </w:rPr>
        <w:t>archivos .</w:t>
      </w:r>
      <w:proofErr w:type="spellStart"/>
      <w:r w:rsidRPr="00B246F5">
        <w:rPr>
          <w:lang w:val="es-EC"/>
        </w:rPr>
        <w:t>json</w:t>
      </w:r>
      <w:proofErr w:type="spellEnd"/>
      <w:proofErr w:type="gramEnd"/>
      <w:r w:rsidRPr="00B246F5">
        <w:rPr>
          <w:lang w:val="es-EC"/>
        </w:rPr>
        <w:t>.</w:t>
      </w:r>
    </w:p>
    <w:p w14:paraId="2F1470D7" w14:textId="77777777" w:rsidR="009B7C74" w:rsidRPr="00B246F5" w:rsidRDefault="00000000">
      <w:pPr>
        <w:rPr>
          <w:b/>
          <w:bCs/>
          <w:lang w:val="es-EC"/>
        </w:rPr>
      </w:pPr>
      <w:r w:rsidRPr="00B246F5">
        <w:rPr>
          <w:b/>
          <w:bCs/>
          <w:lang w:val="es-EC"/>
        </w:rPr>
        <w:t>3. Almacenamiento de datos estructurados:</w:t>
      </w:r>
    </w:p>
    <w:p w14:paraId="3E39A9D1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 xml:space="preserve">   Ideal para guardar colecciones de objetos o registros en bases de datos NoSQL como MongoDB.</w:t>
      </w:r>
    </w:p>
    <w:p w14:paraId="45349C3B" w14:textId="77777777" w:rsidR="009B7C74" w:rsidRPr="00B246F5" w:rsidRDefault="00000000">
      <w:pPr>
        <w:rPr>
          <w:b/>
          <w:bCs/>
          <w:lang w:val="es-EC"/>
        </w:rPr>
      </w:pPr>
      <w:r w:rsidRPr="00B246F5">
        <w:rPr>
          <w:b/>
          <w:bCs/>
          <w:lang w:val="es-EC"/>
        </w:rPr>
        <w:t>4. Transferencia de datos en la web:</w:t>
      </w:r>
    </w:p>
    <w:p w14:paraId="0E5A4D17" w14:textId="77777777" w:rsidR="009B7C74" w:rsidRPr="00B246F5" w:rsidRDefault="00000000">
      <w:pPr>
        <w:rPr>
          <w:lang w:val="es-EC"/>
        </w:rPr>
      </w:pPr>
      <w:r w:rsidRPr="00B246F5">
        <w:rPr>
          <w:lang w:val="es-EC"/>
        </w:rPr>
        <w:t xml:space="preserve">   Sitios y servicios usan JSON para enviar información al navegador o recibir datos del usuario.</w:t>
      </w:r>
    </w:p>
    <w:p w14:paraId="47B935FF" w14:textId="77777777" w:rsidR="00B246F5" w:rsidRDefault="00B246F5">
      <w:pPr>
        <w:pStyle w:val="Ttulo2"/>
      </w:pPr>
    </w:p>
    <w:p w14:paraId="394C3409" w14:textId="4B138A9B" w:rsidR="009B7C74" w:rsidRDefault="00000000">
      <w:pPr>
        <w:pStyle w:val="Ttulo2"/>
      </w:pPr>
      <w:proofErr w:type="spellStart"/>
      <w:r>
        <w:t>Ventajas</w:t>
      </w:r>
      <w:proofErr w:type="spellEnd"/>
      <w:r>
        <w:t xml:space="preserve"> del </w:t>
      </w:r>
      <w:proofErr w:type="spellStart"/>
      <w:r>
        <w:t>formato</w:t>
      </w:r>
      <w:proofErr w:type="spellEnd"/>
      <w:r>
        <w:t xml:space="preserve"> JSON</w:t>
      </w:r>
    </w:p>
    <w:p w14:paraId="2B074AEE" w14:textId="77777777" w:rsidR="00B246F5" w:rsidRPr="00B246F5" w:rsidRDefault="00B246F5" w:rsidP="00B246F5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7C74" w14:paraId="77ABE724" w14:textId="77777777">
        <w:tc>
          <w:tcPr>
            <w:tcW w:w="4320" w:type="dxa"/>
          </w:tcPr>
          <w:p w14:paraId="3B751E74" w14:textId="77777777" w:rsidR="009B7C74" w:rsidRPr="00B246F5" w:rsidRDefault="00000000">
            <w:pPr>
              <w:rPr>
                <w:b/>
                <w:bCs/>
              </w:rPr>
            </w:pPr>
            <w:r w:rsidRPr="00B246F5">
              <w:rPr>
                <w:b/>
                <w:bCs/>
              </w:rPr>
              <w:t>Ventaja</w:t>
            </w:r>
          </w:p>
        </w:tc>
        <w:tc>
          <w:tcPr>
            <w:tcW w:w="4320" w:type="dxa"/>
          </w:tcPr>
          <w:p w14:paraId="171E122C" w14:textId="77777777" w:rsidR="009B7C74" w:rsidRDefault="00000000">
            <w:r>
              <w:t>Descripción</w:t>
            </w:r>
          </w:p>
        </w:tc>
      </w:tr>
      <w:tr w:rsidR="009B7C74" w:rsidRPr="00B246F5" w14:paraId="6DEE467F" w14:textId="77777777">
        <w:tc>
          <w:tcPr>
            <w:tcW w:w="4320" w:type="dxa"/>
          </w:tcPr>
          <w:p w14:paraId="18CF4305" w14:textId="77777777" w:rsidR="009B7C74" w:rsidRPr="00B246F5" w:rsidRDefault="00000000">
            <w:pPr>
              <w:rPr>
                <w:b/>
                <w:bCs/>
              </w:rPr>
            </w:pPr>
            <w:r w:rsidRPr="00B246F5">
              <w:rPr>
                <w:b/>
                <w:bCs/>
              </w:rPr>
              <w:t>Compatibilidad universal</w:t>
            </w:r>
          </w:p>
        </w:tc>
        <w:tc>
          <w:tcPr>
            <w:tcW w:w="4320" w:type="dxa"/>
          </w:tcPr>
          <w:p w14:paraId="624AE2DE" w14:textId="77777777" w:rsidR="009B7C74" w:rsidRPr="00B246F5" w:rsidRDefault="00000000">
            <w:pPr>
              <w:rPr>
                <w:lang w:val="es-EC"/>
              </w:rPr>
            </w:pPr>
            <w:r w:rsidRPr="00B246F5">
              <w:rPr>
                <w:lang w:val="es-EC"/>
              </w:rPr>
              <w:t>Funciona con casi todos los lenguajes de programación.</w:t>
            </w:r>
          </w:p>
        </w:tc>
      </w:tr>
      <w:tr w:rsidR="009B7C74" w:rsidRPr="00B246F5" w14:paraId="6BBE73D4" w14:textId="77777777">
        <w:tc>
          <w:tcPr>
            <w:tcW w:w="4320" w:type="dxa"/>
          </w:tcPr>
          <w:p w14:paraId="69136CE5" w14:textId="77777777" w:rsidR="009B7C74" w:rsidRPr="00B246F5" w:rsidRDefault="00000000">
            <w:pPr>
              <w:rPr>
                <w:b/>
                <w:bCs/>
              </w:rPr>
            </w:pPr>
            <w:r w:rsidRPr="00B246F5">
              <w:rPr>
                <w:b/>
                <w:bCs/>
              </w:rPr>
              <w:t xml:space="preserve">Ligero y </w:t>
            </w:r>
            <w:proofErr w:type="spellStart"/>
            <w:r w:rsidRPr="00B246F5">
              <w:rPr>
                <w:b/>
                <w:bCs/>
              </w:rPr>
              <w:t>rápido</w:t>
            </w:r>
            <w:proofErr w:type="spellEnd"/>
          </w:p>
        </w:tc>
        <w:tc>
          <w:tcPr>
            <w:tcW w:w="4320" w:type="dxa"/>
          </w:tcPr>
          <w:p w14:paraId="294589A6" w14:textId="77777777" w:rsidR="009B7C74" w:rsidRPr="00B246F5" w:rsidRDefault="00000000">
            <w:pPr>
              <w:rPr>
                <w:lang w:val="es-EC"/>
              </w:rPr>
            </w:pPr>
            <w:r w:rsidRPr="00B246F5">
              <w:rPr>
                <w:lang w:val="es-EC"/>
              </w:rPr>
              <w:t>Ocupa menos espacio que XML y se procesa fácilmente.</w:t>
            </w:r>
          </w:p>
        </w:tc>
      </w:tr>
      <w:tr w:rsidR="009B7C74" w:rsidRPr="00B246F5" w14:paraId="59B93093" w14:textId="77777777">
        <w:tc>
          <w:tcPr>
            <w:tcW w:w="4320" w:type="dxa"/>
          </w:tcPr>
          <w:p w14:paraId="046E73A5" w14:textId="77777777" w:rsidR="009B7C74" w:rsidRPr="00B246F5" w:rsidRDefault="00000000">
            <w:pPr>
              <w:rPr>
                <w:b/>
                <w:bCs/>
              </w:rPr>
            </w:pPr>
            <w:r w:rsidRPr="00B246F5">
              <w:rPr>
                <w:b/>
                <w:bCs/>
              </w:rPr>
              <w:t xml:space="preserve">Legible para </w:t>
            </w:r>
            <w:proofErr w:type="spellStart"/>
            <w:r w:rsidRPr="00B246F5">
              <w:rPr>
                <w:b/>
                <w:bCs/>
              </w:rPr>
              <w:t>humanos</w:t>
            </w:r>
            <w:proofErr w:type="spellEnd"/>
          </w:p>
        </w:tc>
        <w:tc>
          <w:tcPr>
            <w:tcW w:w="4320" w:type="dxa"/>
          </w:tcPr>
          <w:p w14:paraId="1C573C83" w14:textId="77777777" w:rsidR="009B7C74" w:rsidRPr="00B246F5" w:rsidRDefault="00000000">
            <w:pPr>
              <w:rPr>
                <w:lang w:val="es-EC"/>
              </w:rPr>
            </w:pPr>
            <w:r w:rsidRPr="00B246F5">
              <w:rPr>
                <w:lang w:val="es-EC"/>
              </w:rPr>
              <w:t>Su sintaxis es clara y fácil de entender.</w:t>
            </w:r>
          </w:p>
        </w:tc>
      </w:tr>
      <w:tr w:rsidR="009B7C74" w:rsidRPr="00B246F5" w14:paraId="705802E7" w14:textId="77777777">
        <w:tc>
          <w:tcPr>
            <w:tcW w:w="4320" w:type="dxa"/>
          </w:tcPr>
          <w:p w14:paraId="30896014" w14:textId="77777777" w:rsidR="009B7C74" w:rsidRPr="00B246F5" w:rsidRDefault="00000000">
            <w:pPr>
              <w:rPr>
                <w:b/>
                <w:bCs/>
              </w:rPr>
            </w:pPr>
            <w:proofErr w:type="spellStart"/>
            <w:r w:rsidRPr="00B246F5">
              <w:rPr>
                <w:b/>
                <w:bCs/>
              </w:rPr>
              <w:t>Fácil</w:t>
            </w:r>
            <w:proofErr w:type="spellEnd"/>
            <w:r w:rsidRPr="00B246F5">
              <w:rPr>
                <w:b/>
                <w:bCs/>
              </w:rPr>
              <w:t xml:space="preserve"> </w:t>
            </w:r>
            <w:proofErr w:type="spellStart"/>
            <w:r w:rsidRPr="00B246F5">
              <w:rPr>
                <w:b/>
                <w:bCs/>
              </w:rPr>
              <w:t>conversión</w:t>
            </w:r>
            <w:proofErr w:type="spellEnd"/>
          </w:p>
        </w:tc>
        <w:tc>
          <w:tcPr>
            <w:tcW w:w="4320" w:type="dxa"/>
          </w:tcPr>
          <w:p w14:paraId="2137AF97" w14:textId="77777777" w:rsidR="009B7C74" w:rsidRPr="00B246F5" w:rsidRDefault="00000000">
            <w:pPr>
              <w:rPr>
                <w:lang w:val="es-EC"/>
              </w:rPr>
            </w:pPr>
            <w:r w:rsidRPr="00B246F5">
              <w:rPr>
                <w:lang w:val="es-EC"/>
              </w:rPr>
              <w:t>Puede transformarse a objetos o estructuras internas sin esfuerzo.</w:t>
            </w:r>
          </w:p>
        </w:tc>
      </w:tr>
      <w:tr w:rsidR="009B7C74" w:rsidRPr="00B246F5" w14:paraId="196732B3" w14:textId="77777777">
        <w:tc>
          <w:tcPr>
            <w:tcW w:w="4320" w:type="dxa"/>
          </w:tcPr>
          <w:p w14:paraId="7B7449F5" w14:textId="77777777" w:rsidR="009B7C74" w:rsidRPr="00B246F5" w:rsidRDefault="00000000">
            <w:pPr>
              <w:rPr>
                <w:b/>
                <w:bCs/>
              </w:rPr>
            </w:pPr>
            <w:r w:rsidRPr="00B246F5">
              <w:rPr>
                <w:b/>
                <w:bCs/>
              </w:rPr>
              <w:t xml:space="preserve">Ideal </w:t>
            </w:r>
            <w:proofErr w:type="gramStart"/>
            <w:r w:rsidRPr="00B246F5">
              <w:rPr>
                <w:b/>
                <w:bCs/>
              </w:rPr>
              <w:t>para APIs</w:t>
            </w:r>
            <w:proofErr w:type="gramEnd"/>
          </w:p>
        </w:tc>
        <w:tc>
          <w:tcPr>
            <w:tcW w:w="4320" w:type="dxa"/>
          </w:tcPr>
          <w:p w14:paraId="37462787" w14:textId="77777777" w:rsidR="009B7C74" w:rsidRPr="00B246F5" w:rsidRDefault="00000000">
            <w:pPr>
              <w:rPr>
                <w:lang w:val="es-EC"/>
              </w:rPr>
            </w:pPr>
            <w:r w:rsidRPr="00B246F5">
              <w:rPr>
                <w:lang w:val="es-EC"/>
              </w:rPr>
              <w:t>Es el formato más usado para intercambiar datos entre aplicaciones web y móviles.</w:t>
            </w:r>
          </w:p>
        </w:tc>
      </w:tr>
    </w:tbl>
    <w:p w14:paraId="2710A989" w14:textId="77777777" w:rsidR="005314E2" w:rsidRPr="00B246F5" w:rsidRDefault="005314E2">
      <w:pPr>
        <w:rPr>
          <w:lang w:val="es-EC"/>
        </w:rPr>
      </w:pPr>
    </w:p>
    <w:sectPr w:rsidR="005314E2" w:rsidRPr="00B24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6854">
    <w:abstractNumId w:val="8"/>
  </w:num>
  <w:num w:numId="2" w16cid:durableId="2091154064">
    <w:abstractNumId w:val="6"/>
  </w:num>
  <w:num w:numId="3" w16cid:durableId="614483453">
    <w:abstractNumId w:val="5"/>
  </w:num>
  <w:num w:numId="4" w16cid:durableId="1300568956">
    <w:abstractNumId w:val="4"/>
  </w:num>
  <w:num w:numId="5" w16cid:durableId="2019186862">
    <w:abstractNumId w:val="7"/>
  </w:num>
  <w:num w:numId="6" w16cid:durableId="1922831627">
    <w:abstractNumId w:val="3"/>
  </w:num>
  <w:num w:numId="7" w16cid:durableId="1777555744">
    <w:abstractNumId w:val="2"/>
  </w:num>
  <w:num w:numId="8" w16cid:durableId="2046251642">
    <w:abstractNumId w:val="1"/>
  </w:num>
  <w:num w:numId="9" w16cid:durableId="860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14E2"/>
    <w:rsid w:val="009B7C74"/>
    <w:rsid w:val="00AA1D8D"/>
    <w:rsid w:val="00B246F5"/>
    <w:rsid w:val="00B47730"/>
    <w:rsid w:val="00CB0664"/>
    <w:rsid w:val="00DA3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A11C6"/>
  <w14:defaultImageDpi w14:val="300"/>
  <w15:docId w15:val="{0CD1CC15-F0CE-4D00-BBE9-CBA4EDA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ALEJANDRO DE LA CRUZ CEPEDA</cp:lastModifiedBy>
  <cp:revision>2</cp:revision>
  <dcterms:created xsi:type="dcterms:W3CDTF">2025-10-15T04:05:00Z</dcterms:created>
  <dcterms:modified xsi:type="dcterms:W3CDTF">2025-10-15T04:05:00Z</dcterms:modified>
  <cp:category/>
</cp:coreProperties>
</file>