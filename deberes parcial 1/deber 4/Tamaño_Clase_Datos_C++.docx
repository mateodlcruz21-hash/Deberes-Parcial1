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AC38" w14:textId="7B104D0F" w:rsidR="00135284" w:rsidRPr="00135284" w:rsidRDefault="00135284" w:rsidP="00135284">
      <w:pPr>
        <w:pStyle w:val="Ttulo1"/>
        <w:jc w:val="center"/>
        <w:rPr>
          <w:rFonts w:cstheme="majorHAnsi"/>
          <w:lang w:val="es-EC"/>
        </w:rPr>
      </w:pPr>
      <w:r w:rsidRPr="00135284">
        <w:rPr>
          <w:rFonts w:cstheme="majorHAnsi"/>
          <w:lang w:val="es-EC"/>
        </w:rPr>
        <w:t xml:space="preserve">Universidad De las Fuerzas Armadas ESPE </w:t>
      </w:r>
    </w:p>
    <w:p w14:paraId="4D3F57E5" w14:textId="63552B14" w:rsidR="00135284" w:rsidRPr="00135284" w:rsidRDefault="00135284" w:rsidP="00135284">
      <w:pPr>
        <w:rPr>
          <w:rFonts w:asciiTheme="majorHAnsi" w:hAnsiTheme="majorHAnsi" w:cstheme="majorHAnsi"/>
          <w:lang w:val="es-EC"/>
        </w:rPr>
      </w:pPr>
      <w:r w:rsidRPr="00135284">
        <w:rPr>
          <w:rFonts w:asciiTheme="majorHAnsi" w:hAnsiTheme="majorHAnsi" w:cstheme="majorHAnsi"/>
          <w:lang w:val="es-EC"/>
        </w:rPr>
        <w:t>Nombre: Mateo De la Cruz</w:t>
      </w:r>
    </w:p>
    <w:p w14:paraId="40021A53" w14:textId="7AFD74AD" w:rsidR="00135284" w:rsidRPr="00135284" w:rsidRDefault="00135284" w:rsidP="00135284">
      <w:pPr>
        <w:rPr>
          <w:rFonts w:asciiTheme="majorHAnsi" w:hAnsiTheme="majorHAnsi" w:cstheme="majorHAnsi"/>
          <w:lang w:val="es-EC"/>
        </w:rPr>
      </w:pPr>
      <w:proofErr w:type="spellStart"/>
      <w:r w:rsidRPr="00135284">
        <w:rPr>
          <w:rFonts w:asciiTheme="majorHAnsi" w:hAnsiTheme="majorHAnsi" w:cstheme="majorHAnsi"/>
          <w:lang w:val="es-EC"/>
        </w:rPr>
        <w:t>Nrc</w:t>
      </w:r>
      <w:proofErr w:type="spellEnd"/>
      <w:r w:rsidRPr="00135284">
        <w:rPr>
          <w:rFonts w:asciiTheme="majorHAnsi" w:hAnsiTheme="majorHAnsi" w:cstheme="majorHAnsi"/>
          <w:lang w:val="es-EC"/>
        </w:rPr>
        <w:t>: 29852</w:t>
      </w:r>
    </w:p>
    <w:p w14:paraId="48309E2A" w14:textId="13B57EDD" w:rsidR="006B3740" w:rsidRPr="00135284" w:rsidRDefault="00000000">
      <w:pPr>
        <w:pStyle w:val="Ttulo1"/>
        <w:rPr>
          <w:rFonts w:cstheme="majorHAnsi"/>
          <w:lang w:val="es-EC"/>
        </w:rPr>
      </w:pPr>
      <w:r w:rsidRPr="00135284">
        <w:rPr>
          <w:rFonts w:cstheme="majorHAnsi"/>
          <w:lang w:val="es-EC"/>
        </w:rPr>
        <w:t>Análisis del tamaño en bytes de la clase 'datos' en C++</w:t>
      </w:r>
    </w:p>
    <w:p w14:paraId="0C30985D" w14:textId="77777777" w:rsidR="006B3740" w:rsidRPr="00135284" w:rsidRDefault="00000000">
      <w:pPr>
        <w:pStyle w:val="Ttulo2"/>
        <w:rPr>
          <w:rFonts w:cstheme="majorHAnsi"/>
          <w:lang w:val="es-EC"/>
        </w:rPr>
      </w:pPr>
      <w:r w:rsidRPr="00135284">
        <w:rPr>
          <w:rFonts w:cstheme="majorHAnsi"/>
          <w:lang w:val="es-EC"/>
        </w:rPr>
        <w:t>Definición de la clase:</w:t>
      </w:r>
    </w:p>
    <w:p w14:paraId="3F51D8DD" w14:textId="77777777" w:rsidR="006B3740" w:rsidRPr="00135284" w:rsidRDefault="00000000">
      <w:pPr>
        <w:rPr>
          <w:rFonts w:asciiTheme="majorHAnsi" w:hAnsiTheme="majorHAnsi" w:cstheme="majorHAnsi"/>
          <w:lang w:val="es-EC"/>
        </w:rPr>
      </w:pPr>
      <w:proofErr w:type="spellStart"/>
      <w:r w:rsidRPr="00135284">
        <w:rPr>
          <w:rFonts w:asciiTheme="majorHAnsi" w:hAnsiTheme="majorHAnsi" w:cstheme="majorHAnsi"/>
          <w:lang w:val="es-EC"/>
        </w:rPr>
        <w:t>class</w:t>
      </w:r>
      <w:proofErr w:type="spellEnd"/>
      <w:r w:rsidRPr="00135284">
        <w:rPr>
          <w:rFonts w:asciiTheme="majorHAnsi" w:hAnsiTheme="majorHAnsi" w:cstheme="majorHAnsi"/>
          <w:lang w:val="es-EC"/>
        </w:rPr>
        <w:t xml:space="preserve"> datos {</w:t>
      </w:r>
      <w:r w:rsidRPr="00135284">
        <w:rPr>
          <w:rFonts w:asciiTheme="majorHAnsi" w:hAnsiTheme="majorHAnsi" w:cstheme="majorHAnsi"/>
          <w:lang w:val="es-EC"/>
        </w:rPr>
        <w:br/>
        <w:t xml:space="preserve">    </w:t>
      </w:r>
      <w:proofErr w:type="spellStart"/>
      <w:r w:rsidRPr="00135284">
        <w:rPr>
          <w:rFonts w:asciiTheme="majorHAnsi" w:hAnsiTheme="majorHAnsi" w:cstheme="majorHAnsi"/>
          <w:lang w:val="es-EC"/>
        </w:rPr>
        <w:t>int</w:t>
      </w:r>
      <w:proofErr w:type="spellEnd"/>
      <w:r w:rsidRPr="00135284">
        <w:rPr>
          <w:rFonts w:asciiTheme="majorHAnsi" w:hAnsiTheme="majorHAnsi" w:cstheme="majorHAnsi"/>
          <w:lang w:val="es-EC"/>
        </w:rPr>
        <w:t xml:space="preserve"> </w:t>
      </w:r>
      <w:proofErr w:type="gramStart"/>
      <w:r w:rsidRPr="00135284">
        <w:rPr>
          <w:rFonts w:asciiTheme="majorHAnsi" w:hAnsiTheme="majorHAnsi" w:cstheme="majorHAnsi"/>
          <w:lang w:val="es-EC"/>
        </w:rPr>
        <w:t xml:space="preserve">x;   </w:t>
      </w:r>
      <w:proofErr w:type="gramEnd"/>
      <w:r w:rsidRPr="00135284">
        <w:rPr>
          <w:rFonts w:asciiTheme="majorHAnsi" w:hAnsiTheme="majorHAnsi" w:cstheme="majorHAnsi"/>
          <w:lang w:val="es-EC"/>
        </w:rPr>
        <w:t xml:space="preserve">          // 4 bytes</w:t>
      </w:r>
      <w:r w:rsidRPr="00135284">
        <w:rPr>
          <w:rFonts w:asciiTheme="majorHAnsi" w:hAnsiTheme="majorHAnsi" w:cstheme="majorHAnsi"/>
          <w:lang w:val="es-EC"/>
        </w:rPr>
        <w:br/>
        <w:t xml:space="preserve">    </w:t>
      </w:r>
      <w:proofErr w:type="spellStart"/>
      <w:r w:rsidRPr="00135284">
        <w:rPr>
          <w:rFonts w:asciiTheme="majorHAnsi" w:hAnsiTheme="majorHAnsi" w:cstheme="majorHAnsi"/>
          <w:lang w:val="es-EC"/>
        </w:rPr>
        <w:t>float</w:t>
      </w:r>
      <w:proofErr w:type="spellEnd"/>
      <w:r w:rsidRPr="00135284">
        <w:rPr>
          <w:rFonts w:asciiTheme="majorHAnsi" w:hAnsiTheme="majorHAnsi" w:cstheme="majorHAnsi"/>
          <w:lang w:val="es-EC"/>
        </w:rPr>
        <w:t xml:space="preserve"> </w:t>
      </w:r>
      <w:proofErr w:type="gramStart"/>
      <w:r w:rsidRPr="00135284">
        <w:rPr>
          <w:rFonts w:asciiTheme="majorHAnsi" w:hAnsiTheme="majorHAnsi" w:cstheme="majorHAnsi"/>
          <w:lang w:val="es-EC"/>
        </w:rPr>
        <w:t xml:space="preserve">y;   </w:t>
      </w:r>
      <w:proofErr w:type="gramEnd"/>
      <w:r w:rsidRPr="00135284">
        <w:rPr>
          <w:rFonts w:asciiTheme="majorHAnsi" w:hAnsiTheme="majorHAnsi" w:cstheme="majorHAnsi"/>
          <w:lang w:val="es-EC"/>
        </w:rPr>
        <w:t xml:space="preserve">        // 4 bytes</w:t>
      </w:r>
      <w:r w:rsidRPr="00135284">
        <w:rPr>
          <w:rFonts w:asciiTheme="majorHAnsi" w:hAnsiTheme="majorHAnsi" w:cstheme="majorHAnsi"/>
          <w:lang w:val="es-EC"/>
        </w:rPr>
        <w:br/>
        <w:t xml:space="preserve">    </w:t>
      </w:r>
      <w:proofErr w:type="spellStart"/>
      <w:proofErr w:type="gramStart"/>
      <w:r w:rsidRPr="00135284">
        <w:rPr>
          <w:rFonts w:asciiTheme="majorHAnsi" w:hAnsiTheme="majorHAnsi" w:cstheme="majorHAnsi"/>
          <w:lang w:val="es-EC"/>
        </w:rPr>
        <w:t>std</w:t>
      </w:r>
      <w:proofErr w:type="spellEnd"/>
      <w:r w:rsidRPr="00135284">
        <w:rPr>
          <w:rFonts w:asciiTheme="majorHAnsi" w:hAnsiTheme="majorHAnsi" w:cstheme="majorHAnsi"/>
          <w:lang w:val="es-EC"/>
        </w:rPr>
        <w:t>::</w:t>
      </w:r>
      <w:proofErr w:type="gramEnd"/>
      <w:r w:rsidRPr="00135284">
        <w:rPr>
          <w:rFonts w:asciiTheme="majorHAnsi" w:hAnsiTheme="majorHAnsi" w:cstheme="majorHAnsi"/>
          <w:lang w:val="es-EC"/>
        </w:rPr>
        <w:t>set&lt;</w:t>
      </w:r>
      <w:proofErr w:type="spellStart"/>
      <w:r w:rsidRPr="00135284">
        <w:rPr>
          <w:rFonts w:asciiTheme="majorHAnsi" w:hAnsiTheme="majorHAnsi" w:cstheme="majorHAnsi"/>
          <w:lang w:val="es-EC"/>
        </w:rPr>
        <w:t>int</w:t>
      </w:r>
      <w:proofErr w:type="spellEnd"/>
      <w:r w:rsidRPr="00135284">
        <w:rPr>
          <w:rFonts w:asciiTheme="majorHAnsi" w:hAnsiTheme="majorHAnsi" w:cstheme="majorHAnsi"/>
          <w:lang w:val="es-EC"/>
        </w:rPr>
        <w:t xml:space="preserve">&gt; </w:t>
      </w:r>
      <w:proofErr w:type="gramStart"/>
      <w:r w:rsidRPr="00135284">
        <w:rPr>
          <w:rFonts w:asciiTheme="majorHAnsi" w:hAnsiTheme="majorHAnsi" w:cstheme="majorHAnsi"/>
          <w:lang w:val="es-EC"/>
        </w:rPr>
        <w:t xml:space="preserve">g;   </w:t>
      </w:r>
      <w:proofErr w:type="gramEnd"/>
      <w:r w:rsidRPr="00135284">
        <w:rPr>
          <w:rFonts w:asciiTheme="majorHAnsi" w:hAnsiTheme="majorHAnsi" w:cstheme="majorHAnsi"/>
          <w:lang w:val="es-EC"/>
        </w:rPr>
        <w:t>// tamaño depende de la implementación</w:t>
      </w:r>
      <w:r w:rsidRPr="00135284">
        <w:rPr>
          <w:rFonts w:asciiTheme="majorHAnsi" w:hAnsiTheme="majorHAnsi" w:cstheme="majorHAnsi"/>
          <w:lang w:val="es-EC"/>
        </w:rPr>
        <w:br/>
        <w:t xml:space="preserve">    </w:t>
      </w:r>
      <w:proofErr w:type="spellStart"/>
      <w:r w:rsidRPr="00135284">
        <w:rPr>
          <w:rFonts w:asciiTheme="majorHAnsi" w:hAnsiTheme="majorHAnsi" w:cstheme="majorHAnsi"/>
          <w:lang w:val="es-EC"/>
        </w:rPr>
        <w:t>char</w:t>
      </w:r>
      <w:proofErr w:type="spellEnd"/>
      <w:r w:rsidRPr="00135284">
        <w:rPr>
          <w:rFonts w:asciiTheme="majorHAnsi" w:hAnsiTheme="majorHAnsi" w:cstheme="majorHAnsi"/>
          <w:lang w:val="es-EC"/>
        </w:rPr>
        <w:t xml:space="preserve"> </w:t>
      </w:r>
      <w:proofErr w:type="spellStart"/>
      <w:proofErr w:type="gramStart"/>
      <w:r w:rsidRPr="00135284">
        <w:rPr>
          <w:rFonts w:asciiTheme="majorHAnsi" w:hAnsiTheme="majorHAnsi" w:cstheme="majorHAnsi"/>
          <w:lang w:val="es-EC"/>
        </w:rPr>
        <w:t>cont</w:t>
      </w:r>
      <w:proofErr w:type="spellEnd"/>
      <w:r w:rsidRPr="00135284">
        <w:rPr>
          <w:rFonts w:asciiTheme="majorHAnsi" w:hAnsiTheme="majorHAnsi" w:cstheme="majorHAnsi"/>
          <w:lang w:val="es-EC"/>
        </w:rPr>
        <w:t xml:space="preserve">;   </w:t>
      </w:r>
      <w:proofErr w:type="gramEnd"/>
      <w:r w:rsidRPr="00135284">
        <w:rPr>
          <w:rFonts w:asciiTheme="majorHAnsi" w:hAnsiTheme="majorHAnsi" w:cstheme="majorHAnsi"/>
          <w:lang w:val="es-EC"/>
        </w:rPr>
        <w:t xml:space="preserve">      // 1 byte</w:t>
      </w:r>
      <w:r w:rsidRPr="00135284">
        <w:rPr>
          <w:rFonts w:asciiTheme="majorHAnsi" w:hAnsiTheme="majorHAnsi" w:cstheme="majorHAnsi"/>
          <w:lang w:val="es-EC"/>
        </w:rPr>
        <w:br/>
        <w:t>};</w:t>
      </w:r>
    </w:p>
    <w:p w14:paraId="41F96F26" w14:textId="77777777" w:rsidR="006B3740" w:rsidRDefault="00000000">
      <w:pPr>
        <w:pStyle w:val="Ttulo2"/>
        <w:rPr>
          <w:rFonts w:cstheme="majorHAnsi"/>
          <w:lang w:val="es-EC"/>
        </w:rPr>
      </w:pPr>
      <w:r w:rsidRPr="00135284">
        <w:rPr>
          <w:rFonts w:cstheme="majorHAnsi"/>
          <w:lang w:val="es-EC"/>
        </w:rPr>
        <w:t>Tamaños base de los tipos primitivos</w:t>
      </w:r>
    </w:p>
    <w:p w14:paraId="5D7798A2" w14:textId="77777777" w:rsidR="00135284" w:rsidRPr="00135284" w:rsidRDefault="00135284" w:rsidP="00135284">
      <w:pPr>
        <w:rPr>
          <w:lang w:val="es-EC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3740" w:rsidRPr="00135284" w14:paraId="16EAC91B" w14:textId="77777777">
        <w:tc>
          <w:tcPr>
            <w:tcW w:w="2880" w:type="dxa"/>
          </w:tcPr>
          <w:p w14:paraId="1929EEFB" w14:textId="77777777" w:rsidR="006B3740" w:rsidRPr="00135284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r w:rsidRPr="00135284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2880" w:type="dxa"/>
          </w:tcPr>
          <w:p w14:paraId="78C1D56B" w14:textId="77777777" w:rsidR="006B3740" w:rsidRPr="00135284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r w:rsidRPr="00135284">
              <w:rPr>
                <w:rFonts w:asciiTheme="majorHAnsi" w:hAnsiTheme="majorHAnsi" w:cstheme="majorHAnsi"/>
                <w:b/>
                <w:bCs/>
              </w:rPr>
              <w:t>Tamaño (bytes)</w:t>
            </w:r>
          </w:p>
        </w:tc>
        <w:tc>
          <w:tcPr>
            <w:tcW w:w="2880" w:type="dxa"/>
          </w:tcPr>
          <w:p w14:paraId="3F255997" w14:textId="77777777" w:rsidR="006B3740" w:rsidRPr="00135284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r w:rsidRPr="00135284">
              <w:rPr>
                <w:rFonts w:asciiTheme="majorHAnsi" w:hAnsiTheme="majorHAnsi" w:cstheme="majorHAnsi"/>
                <w:b/>
                <w:bCs/>
              </w:rPr>
              <w:t>Comentario</w:t>
            </w:r>
          </w:p>
        </w:tc>
      </w:tr>
      <w:tr w:rsidR="006B3740" w:rsidRPr="00135284" w14:paraId="078E748D" w14:textId="77777777">
        <w:tc>
          <w:tcPr>
            <w:tcW w:w="2880" w:type="dxa"/>
          </w:tcPr>
          <w:p w14:paraId="4831BCB7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880" w:type="dxa"/>
          </w:tcPr>
          <w:p w14:paraId="3721A341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880" w:type="dxa"/>
          </w:tcPr>
          <w:p w14:paraId="2080C83C" w14:textId="77777777" w:rsidR="006B3740" w:rsidRPr="00135284" w:rsidRDefault="00000000">
            <w:pPr>
              <w:rPr>
                <w:rFonts w:asciiTheme="majorHAnsi" w:hAnsiTheme="majorHAnsi" w:cstheme="majorHAnsi"/>
                <w:lang w:val="es-EC"/>
              </w:rPr>
            </w:pPr>
            <w:r w:rsidRPr="00135284">
              <w:rPr>
                <w:rFonts w:asciiTheme="majorHAnsi" w:hAnsiTheme="majorHAnsi" w:cstheme="majorHAnsi"/>
                <w:lang w:val="es-EC"/>
              </w:rPr>
              <w:t xml:space="preserve">Tamaño típico en la mayoría de </w:t>
            </w:r>
            <w:proofErr w:type="gramStart"/>
            <w:r w:rsidRPr="00135284">
              <w:rPr>
                <w:rFonts w:asciiTheme="majorHAnsi" w:hAnsiTheme="majorHAnsi" w:cstheme="majorHAnsi"/>
                <w:lang w:val="es-EC"/>
              </w:rPr>
              <w:t>compiladores</w:t>
            </w:r>
            <w:proofErr w:type="gramEnd"/>
            <w:r w:rsidRPr="00135284">
              <w:rPr>
                <w:rFonts w:asciiTheme="majorHAnsi" w:hAnsiTheme="majorHAnsi" w:cstheme="majorHAnsi"/>
                <w:lang w:val="es-EC"/>
              </w:rPr>
              <w:t>.</w:t>
            </w:r>
          </w:p>
        </w:tc>
      </w:tr>
      <w:tr w:rsidR="006B3740" w:rsidRPr="00135284" w14:paraId="59EB7508" w14:textId="77777777">
        <w:tc>
          <w:tcPr>
            <w:tcW w:w="2880" w:type="dxa"/>
          </w:tcPr>
          <w:p w14:paraId="7F19F506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float</w:t>
            </w:r>
          </w:p>
        </w:tc>
        <w:tc>
          <w:tcPr>
            <w:tcW w:w="2880" w:type="dxa"/>
          </w:tcPr>
          <w:p w14:paraId="21D9E30A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880" w:type="dxa"/>
          </w:tcPr>
          <w:p w14:paraId="3EE7B3DA" w14:textId="77777777" w:rsidR="006B3740" w:rsidRPr="00135284" w:rsidRDefault="00000000">
            <w:pPr>
              <w:rPr>
                <w:rFonts w:asciiTheme="majorHAnsi" w:hAnsiTheme="majorHAnsi" w:cstheme="majorHAnsi"/>
                <w:lang w:val="es-EC"/>
              </w:rPr>
            </w:pPr>
            <w:r w:rsidRPr="00135284">
              <w:rPr>
                <w:rFonts w:asciiTheme="majorHAnsi" w:hAnsiTheme="majorHAnsi" w:cstheme="majorHAnsi"/>
                <w:lang w:val="es-EC"/>
              </w:rPr>
              <w:t>Número de punto flotante simple.</w:t>
            </w:r>
          </w:p>
        </w:tc>
      </w:tr>
      <w:tr w:rsidR="006B3740" w:rsidRPr="00135284" w14:paraId="39B6FAC4" w14:textId="77777777">
        <w:tc>
          <w:tcPr>
            <w:tcW w:w="2880" w:type="dxa"/>
          </w:tcPr>
          <w:p w14:paraId="38F58EA5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char</w:t>
            </w:r>
          </w:p>
        </w:tc>
        <w:tc>
          <w:tcPr>
            <w:tcW w:w="2880" w:type="dxa"/>
          </w:tcPr>
          <w:p w14:paraId="3F6E2882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880" w:type="dxa"/>
          </w:tcPr>
          <w:p w14:paraId="0014D188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Siempre ocupa 1 byte.</w:t>
            </w:r>
          </w:p>
        </w:tc>
      </w:tr>
      <w:tr w:rsidR="006B3740" w:rsidRPr="00135284" w14:paraId="2E1E2241" w14:textId="77777777">
        <w:tc>
          <w:tcPr>
            <w:tcW w:w="2880" w:type="dxa"/>
          </w:tcPr>
          <w:p w14:paraId="3BBEF910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std::set&lt;int&gt;</w:t>
            </w:r>
          </w:p>
        </w:tc>
        <w:tc>
          <w:tcPr>
            <w:tcW w:w="2880" w:type="dxa"/>
          </w:tcPr>
          <w:p w14:paraId="2865A358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24 - 32</w:t>
            </w:r>
          </w:p>
        </w:tc>
        <w:tc>
          <w:tcPr>
            <w:tcW w:w="2880" w:type="dxa"/>
          </w:tcPr>
          <w:p w14:paraId="5E383A36" w14:textId="77777777" w:rsidR="006B3740" w:rsidRPr="00135284" w:rsidRDefault="00000000">
            <w:pPr>
              <w:rPr>
                <w:rFonts w:asciiTheme="majorHAnsi" w:hAnsiTheme="majorHAnsi" w:cstheme="majorHAnsi"/>
                <w:lang w:val="es-EC"/>
              </w:rPr>
            </w:pPr>
            <w:r w:rsidRPr="00135284">
              <w:rPr>
                <w:rFonts w:asciiTheme="majorHAnsi" w:hAnsiTheme="majorHAnsi" w:cstheme="majorHAnsi"/>
                <w:lang w:val="es-EC"/>
              </w:rPr>
              <w:t>Depende del compilador y del sistema operativo (estructuras internas).</w:t>
            </w:r>
          </w:p>
        </w:tc>
      </w:tr>
    </w:tbl>
    <w:p w14:paraId="5514DC06" w14:textId="77777777" w:rsidR="006B3740" w:rsidRPr="00135284" w:rsidRDefault="00000000">
      <w:pPr>
        <w:pStyle w:val="Ttulo2"/>
        <w:rPr>
          <w:rFonts w:cstheme="majorHAnsi"/>
          <w:lang w:val="es-EC"/>
        </w:rPr>
      </w:pPr>
      <w:r w:rsidRPr="00135284">
        <w:rPr>
          <w:rFonts w:cstheme="majorHAnsi"/>
          <w:lang w:val="es-EC"/>
        </w:rPr>
        <w:t>Cálculo estimado del tamaño total</w:t>
      </w:r>
    </w:p>
    <w:p w14:paraId="1C49A5CD" w14:textId="77777777" w:rsidR="006B3740" w:rsidRPr="00135284" w:rsidRDefault="00000000">
      <w:pPr>
        <w:rPr>
          <w:rFonts w:asciiTheme="majorHAnsi" w:hAnsiTheme="majorHAnsi" w:cstheme="majorHAnsi"/>
          <w:lang w:val="es-EC"/>
        </w:rPr>
      </w:pPr>
      <w:r w:rsidRPr="00135284">
        <w:rPr>
          <w:rFonts w:asciiTheme="majorHAnsi" w:hAnsiTheme="majorHAnsi" w:cstheme="majorHAnsi"/>
          <w:lang w:val="es-EC"/>
        </w:rPr>
        <w:t>En un entorno típico de C++ de 64 bits, los tamaños de los atributos serían los siguientes: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3740" w:rsidRPr="00135284" w14:paraId="31A9EE28" w14:textId="77777777">
        <w:tc>
          <w:tcPr>
            <w:tcW w:w="2880" w:type="dxa"/>
          </w:tcPr>
          <w:p w14:paraId="506A7839" w14:textId="77777777" w:rsidR="006B3740" w:rsidRPr="00135284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135284">
              <w:rPr>
                <w:rFonts w:asciiTheme="majorHAnsi" w:hAnsiTheme="majorHAnsi" w:cstheme="majorHAnsi"/>
                <w:b/>
                <w:bCs/>
              </w:rPr>
              <w:t>Atributo</w:t>
            </w:r>
            <w:proofErr w:type="spellEnd"/>
          </w:p>
        </w:tc>
        <w:tc>
          <w:tcPr>
            <w:tcW w:w="2880" w:type="dxa"/>
          </w:tcPr>
          <w:p w14:paraId="1F92F8E0" w14:textId="77777777" w:rsidR="006B3740" w:rsidRPr="00135284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r w:rsidRPr="00135284">
              <w:rPr>
                <w:rFonts w:asciiTheme="majorHAnsi" w:hAnsiTheme="majorHAnsi" w:cstheme="majorHAnsi"/>
                <w:b/>
                <w:bCs/>
              </w:rPr>
              <w:t>Tamaño (bytes)</w:t>
            </w:r>
          </w:p>
        </w:tc>
        <w:tc>
          <w:tcPr>
            <w:tcW w:w="2880" w:type="dxa"/>
          </w:tcPr>
          <w:p w14:paraId="64627EDE" w14:textId="77777777" w:rsidR="006B3740" w:rsidRPr="00135284" w:rsidRDefault="00000000">
            <w:pPr>
              <w:rPr>
                <w:rFonts w:asciiTheme="majorHAnsi" w:hAnsiTheme="majorHAnsi" w:cstheme="majorHAnsi"/>
                <w:b/>
                <w:bCs/>
              </w:rPr>
            </w:pPr>
            <w:r w:rsidRPr="00135284">
              <w:rPr>
                <w:rFonts w:asciiTheme="majorHAnsi" w:hAnsiTheme="majorHAnsi" w:cstheme="majorHAnsi"/>
                <w:b/>
                <w:bCs/>
              </w:rPr>
              <w:t>Comentario</w:t>
            </w:r>
          </w:p>
        </w:tc>
      </w:tr>
      <w:tr w:rsidR="006B3740" w:rsidRPr="00135284" w14:paraId="6422AA59" w14:textId="77777777">
        <w:tc>
          <w:tcPr>
            <w:tcW w:w="2880" w:type="dxa"/>
          </w:tcPr>
          <w:p w14:paraId="5F223066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80" w:type="dxa"/>
          </w:tcPr>
          <w:p w14:paraId="3DA797EA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880" w:type="dxa"/>
          </w:tcPr>
          <w:p w14:paraId="617BC432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Entero.</w:t>
            </w:r>
          </w:p>
        </w:tc>
      </w:tr>
      <w:tr w:rsidR="006B3740" w:rsidRPr="00135284" w14:paraId="5BF1BAF5" w14:textId="77777777">
        <w:tc>
          <w:tcPr>
            <w:tcW w:w="2880" w:type="dxa"/>
          </w:tcPr>
          <w:p w14:paraId="20EDFFA9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2880" w:type="dxa"/>
          </w:tcPr>
          <w:p w14:paraId="6575BC60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880" w:type="dxa"/>
          </w:tcPr>
          <w:p w14:paraId="70C8A1BD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Flotante.</w:t>
            </w:r>
          </w:p>
        </w:tc>
      </w:tr>
      <w:tr w:rsidR="006B3740" w:rsidRPr="00135284" w14:paraId="6436352C" w14:textId="77777777">
        <w:tc>
          <w:tcPr>
            <w:tcW w:w="2880" w:type="dxa"/>
          </w:tcPr>
          <w:p w14:paraId="639E2709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2880" w:type="dxa"/>
          </w:tcPr>
          <w:p w14:paraId="454C82E6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2880" w:type="dxa"/>
          </w:tcPr>
          <w:p w14:paraId="23468A59" w14:textId="77777777" w:rsidR="006B3740" w:rsidRPr="00135284" w:rsidRDefault="00000000">
            <w:pPr>
              <w:rPr>
                <w:rFonts w:asciiTheme="majorHAnsi" w:hAnsiTheme="majorHAnsi" w:cstheme="majorHAnsi"/>
                <w:lang w:val="es-EC"/>
              </w:rPr>
            </w:pPr>
            <w:r w:rsidRPr="00135284">
              <w:rPr>
                <w:rFonts w:asciiTheme="majorHAnsi" w:hAnsiTheme="majorHAnsi" w:cstheme="majorHAnsi"/>
                <w:lang w:val="es-EC"/>
              </w:rPr>
              <w:t xml:space="preserve">Estructura interna de </w:t>
            </w:r>
            <w:proofErr w:type="spellStart"/>
            <w:proofErr w:type="gramStart"/>
            <w:r w:rsidRPr="00135284">
              <w:rPr>
                <w:rFonts w:asciiTheme="majorHAnsi" w:hAnsiTheme="majorHAnsi" w:cstheme="majorHAnsi"/>
                <w:lang w:val="es-EC"/>
              </w:rPr>
              <w:t>std</w:t>
            </w:r>
            <w:proofErr w:type="spellEnd"/>
            <w:r w:rsidRPr="00135284">
              <w:rPr>
                <w:rFonts w:asciiTheme="majorHAnsi" w:hAnsiTheme="majorHAnsi" w:cstheme="majorHAnsi"/>
                <w:lang w:val="es-EC"/>
              </w:rPr>
              <w:t>::</w:t>
            </w:r>
            <w:proofErr w:type="gramEnd"/>
            <w:r w:rsidRPr="00135284">
              <w:rPr>
                <w:rFonts w:asciiTheme="majorHAnsi" w:hAnsiTheme="majorHAnsi" w:cstheme="majorHAnsi"/>
                <w:lang w:val="es-EC"/>
              </w:rPr>
              <w:t>set.</w:t>
            </w:r>
          </w:p>
        </w:tc>
      </w:tr>
      <w:tr w:rsidR="006B3740" w:rsidRPr="00135284" w14:paraId="421784D2" w14:textId="77777777">
        <w:tc>
          <w:tcPr>
            <w:tcW w:w="2880" w:type="dxa"/>
          </w:tcPr>
          <w:p w14:paraId="0EA2C5B5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135284">
              <w:rPr>
                <w:rFonts w:asciiTheme="majorHAnsi" w:hAnsiTheme="majorHAnsi" w:cstheme="majorHAnsi"/>
              </w:rPr>
              <w:lastRenderedPageBreak/>
              <w:t>cont</w:t>
            </w:r>
            <w:proofErr w:type="spellEnd"/>
          </w:p>
        </w:tc>
        <w:tc>
          <w:tcPr>
            <w:tcW w:w="2880" w:type="dxa"/>
          </w:tcPr>
          <w:p w14:paraId="158779BD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880" w:type="dxa"/>
          </w:tcPr>
          <w:p w14:paraId="0955F7FE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Carácter.</w:t>
            </w:r>
          </w:p>
        </w:tc>
      </w:tr>
      <w:tr w:rsidR="006B3740" w:rsidRPr="00135284" w14:paraId="5A662E56" w14:textId="77777777">
        <w:tc>
          <w:tcPr>
            <w:tcW w:w="2880" w:type="dxa"/>
          </w:tcPr>
          <w:p w14:paraId="1B4F32F3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Alineación (padding)</w:t>
            </w:r>
          </w:p>
        </w:tc>
        <w:tc>
          <w:tcPr>
            <w:tcW w:w="2880" w:type="dxa"/>
          </w:tcPr>
          <w:p w14:paraId="486252C4" w14:textId="77777777" w:rsidR="006B3740" w:rsidRPr="00135284" w:rsidRDefault="00000000">
            <w:pPr>
              <w:rPr>
                <w:rFonts w:asciiTheme="majorHAnsi" w:hAnsiTheme="majorHAnsi" w:cstheme="majorHAnsi"/>
              </w:rPr>
            </w:pPr>
            <w:r w:rsidRPr="00135284">
              <w:rPr>
                <w:rFonts w:asciiTheme="majorHAnsi" w:hAnsiTheme="majorHAnsi" w:cstheme="majorHAnsi"/>
              </w:rPr>
              <w:t>+3</w:t>
            </w:r>
          </w:p>
        </w:tc>
        <w:tc>
          <w:tcPr>
            <w:tcW w:w="2880" w:type="dxa"/>
          </w:tcPr>
          <w:p w14:paraId="7F0E15C5" w14:textId="77777777" w:rsidR="006B3740" w:rsidRPr="00135284" w:rsidRDefault="00000000">
            <w:pPr>
              <w:rPr>
                <w:rFonts w:asciiTheme="majorHAnsi" w:hAnsiTheme="majorHAnsi" w:cstheme="majorHAnsi"/>
                <w:lang w:val="es-EC"/>
              </w:rPr>
            </w:pPr>
            <w:r w:rsidRPr="00135284">
              <w:rPr>
                <w:rFonts w:asciiTheme="majorHAnsi" w:hAnsiTheme="majorHAnsi" w:cstheme="majorHAnsi"/>
                <w:lang w:val="es-EC"/>
              </w:rPr>
              <w:t>Para mantener múltiplos de 4 u 8 bytes.</w:t>
            </w:r>
          </w:p>
        </w:tc>
      </w:tr>
    </w:tbl>
    <w:p w14:paraId="1D0C782E" w14:textId="77777777" w:rsidR="006B3740" w:rsidRPr="00135284" w:rsidRDefault="00000000">
      <w:pPr>
        <w:rPr>
          <w:rFonts w:asciiTheme="majorHAnsi" w:hAnsiTheme="majorHAnsi" w:cstheme="majorHAnsi"/>
          <w:lang w:val="es-EC"/>
        </w:rPr>
      </w:pPr>
      <w:r w:rsidRPr="00135284">
        <w:rPr>
          <w:rFonts w:asciiTheme="majorHAnsi" w:hAnsiTheme="majorHAnsi" w:cstheme="majorHAnsi"/>
          <w:lang w:val="es-EC"/>
        </w:rPr>
        <w:t>El tamaño total aproximado sería: 4 + 4 + 32 + 1 + 3 = 44 bytes.</w:t>
      </w:r>
      <w:r w:rsidRPr="00135284">
        <w:rPr>
          <w:rFonts w:asciiTheme="majorHAnsi" w:hAnsiTheme="majorHAnsi" w:cstheme="majorHAnsi"/>
          <w:lang w:val="es-EC"/>
        </w:rPr>
        <w:br/>
        <w:t>Por alineación de 8 bytes, el compilador probablemente redondee el tamaño a 48 bytes.</w:t>
      </w:r>
    </w:p>
    <w:p w14:paraId="026B3583" w14:textId="77777777" w:rsidR="006B3740" w:rsidRPr="00135284" w:rsidRDefault="00000000">
      <w:pPr>
        <w:pStyle w:val="Ttulo2"/>
        <w:rPr>
          <w:rFonts w:cstheme="majorHAnsi"/>
          <w:lang w:val="es-EC"/>
        </w:rPr>
      </w:pPr>
      <w:r w:rsidRPr="00135284">
        <w:rPr>
          <w:rFonts w:cstheme="majorHAnsi"/>
          <w:lang w:val="es-EC"/>
        </w:rPr>
        <w:t>Conclusión</w:t>
      </w:r>
    </w:p>
    <w:p w14:paraId="65F089ED" w14:textId="77777777" w:rsidR="006B3740" w:rsidRPr="00135284" w:rsidRDefault="00000000">
      <w:pPr>
        <w:rPr>
          <w:rFonts w:asciiTheme="majorHAnsi" w:hAnsiTheme="majorHAnsi" w:cstheme="majorHAnsi"/>
          <w:lang w:val="es-EC"/>
        </w:rPr>
      </w:pPr>
      <w:r w:rsidRPr="00135284">
        <w:rPr>
          <w:rFonts w:asciiTheme="majorHAnsi" w:hAnsiTheme="majorHAnsi" w:cstheme="majorHAnsi"/>
          <w:lang w:val="es-EC"/>
        </w:rPr>
        <w:t xml:space="preserve">La clase 'datos' ocupa aproximadamente 48 bytes en un sistema de 64 bits, sin contar los elementos almacenados dinámicamente en el </w:t>
      </w:r>
      <w:proofErr w:type="spellStart"/>
      <w:proofErr w:type="gramStart"/>
      <w:r w:rsidRPr="00135284">
        <w:rPr>
          <w:rFonts w:asciiTheme="majorHAnsi" w:hAnsiTheme="majorHAnsi" w:cstheme="majorHAnsi"/>
          <w:lang w:val="es-EC"/>
        </w:rPr>
        <w:t>std</w:t>
      </w:r>
      <w:proofErr w:type="spellEnd"/>
      <w:r w:rsidRPr="00135284">
        <w:rPr>
          <w:rFonts w:asciiTheme="majorHAnsi" w:hAnsiTheme="majorHAnsi" w:cstheme="majorHAnsi"/>
          <w:lang w:val="es-EC"/>
        </w:rPr>
        <w:t>::</w:t>
      </w:r>
      <w:proofErr w:type="gramEnd"/>
      <w:r w:rsidRPr="00135284">
        <w:rPr>
          <w:rFonts w:asciiTheme="majorHAnsi" w:hAnsiTheme="majorHAnsi" w:cstheme="majorHAnsi"/>
          <w:lang w:val="es-EC"/>
        </w:rPr>
        <w:t>set&lt;</w:t>
      </w:r>
      <w:proofErr w:type="spellStart"/>
      <w:r w:rsidRPr="00135284">
        <w:rPr>
          <w:rFonts w:asciiTheme="majorHAnsi" w:hAnsiTheme="majorHAnsi" w:cstheme="majorHAnsi"/>
          <w:lang w:val="es-EC"/>
        </w:rPr>
        <w:t>int</w:t>
      </w:r>
      <w:proofErr w:type="spellEnd"/>
      <w:r w:rsidRPr="00135284">
        <w:rPr>
          <w:rFonts w:asciiTheme="majorHAnsi" w:hAnsiTheme="majorHAnsi" w:cstheme="majorHAnsi"/>
          <w:lang w:val="es-EC"/>
        </w:rPr>
        <w:t>&gt;. En un entorno de 32 bits, el tamaño sería menor, alrededor de 36 bytes.</w:t>
      </w:r>
    </w:p>
    <w:p w14:paraId="57E830CD" w14:textId="77777777" w:rsidR="006B3740" w:rsidRPr="00135284" w:rsidRDefault="00000000">
      <w:pPr>
        <w:rPr>
          <w:rFonts w:asciiTheme="majorHAnsi" w:hAnsiTheme="majorHAnsi" w:cstheme="majorHAnsi"/>
          <w:lang w:val="es-EC"/>
        </w:rPr>
      </w:pPr>
      <w:r w:rsidRPr="00135284">
        <w:rPr>
          <w:rFonts w:asciiTheme="majorHAnsi" w:hAnsiTheme="majorHAnsi" w:cstheme="majorHAnsi"/>
          <w:lang w:val="es-EC"/>
        </w:rPr>
        <w:t xml:space="preserve">Este valor puede verificarse en C++ utilizando la función </w:t>
      </w:r>
      <w:proofErr w:type="spellStart"/>
      <w:r w:rsidRPr="00135284">
        <w:rPr>
          <w:rFonts w:asciiTheme="majorHAnsi" w:hAnsiTheme="majorHAnsi" w:cstheme="majorHAnsi"/>
          <w:lang w:val="es-EC"/>
        </w:rPr>
        <w:t>sizeof</w:t>
      </w:r>
      <w:proofErr w:type="spellEnd"/>
      <w:r w:rsidRPr="00135284">
        <w:rPr>
          <w:rFonts w:asciiTheme="majorHAnsi" w:hAnsiTheme="majorHAnsi" w:cstheme="majorHAnsi"/>
          <w:lang w:val="es-EC"/>
        </w:rPr>
        <w:t>(datos).</w:t>
      </w:r>
    </w:p>
    <w:sectPr w:rsidR="006B3740" w:rsidRPr="001352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903103">
    <w:abstractNumId w:val="8"/>
  </w:num>
  <w:num w:numId="2" w16cid:durableId="1797990030">
    <w:abstractNumId w:val="6"/>
  </w:num>
  <w:num w:numId="3" w16cid:durableId="794642747">
    <w:abstractNumId w:val="5"/>
  </w:num>
  <w:num w:numId="4" w16cid:durableId="921180783">
    <w:abstractNumId w:val="4"/>
  </w:num>
  <w:num w:numId="5" w16cid:durableId="938027763">
    <w:abstractNumId w:val="7"/>
  </w:num>
  <w:num w:numId="6" w16cid:durableId="1180578917">
    <w:abstractNumId w:val="3"/>
  </w:num>
  <w:num w:numId="7" w16cid:durableId="1966420229">
    <w:abstractNumId w:val="2"/>
  </w:num>
  <w:num w:numId="8" w16cid:durableId="245922646">
    <w:abstractNumId w:val="1"/>
  </w:num>
  <w:num w:numId="9" w16cid:durableId="197506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5284"/>
    <w:rsid w:val="0015074B"/>
    <w:rsid w:val="0029639D"/>
    <w:rsid w:val="00326F90"/>
    <w:rsid w:val="006B3740"/>
    <w:rsid w:val="00AA1D8D"/>
    <w:rsid w:val="00B47730"/>
    <w:rsid w:val="00CB0664"/>
    <w:rsid w:val="00DA3E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A741A6"/>
  <w14:defaultImageDpi w14:val="300"/>
  <w15:docId w15:val="{0CD1CC15-F0CE-4D00-BBE9-CBA4EDA1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MATEO ALEJANDRO DE LA CRUZ CEPEDA</cp:lastModifiedBy>
  <cp:revision>2</cp:revision>
  <dcterms:created xsi:type="dcterms:W3CDTF">2025-10-15T04:16:00Z</dcterms:created>
  <dcterms:modified xsi:type="dcterms:W3CDTF">2025-10-15T04:16:00Z</dcterms:modified>
  <cp:category/>
</cp:coreProperties>
</file>